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[1] P. Abbeel and J. Schulman ,“Deep Reinforcement Learning through Policy Optimization,” </w:t>
      </w:r>
      <w:r>
        <w:rPr>
          <w:i/>
        </w:rPr>
        <w:t xml:space="preserve"> Tutorial at NIPS 2016.</w:t>
      </w:r>
      <w:r/>
      <w:r>
        <w:br/>
      </w:r>
      <w:r>
        <w:t xml:space="preserve">[2] K. Arulkumaran, N. Dilokthanakul, M. Shanahan, and A.A. Bharath ,“Classifying Options for Deep Reinforcement Learning,” </w:t>
      </w:r>
      <w:r>
        <w:rPr>
          <w:i/>
        </w:rPr>
        <w:t>IJCAI Workshop on Deep Reinforcement Learning: Frontiers and  Challenges</w:t>
      </w:r>
      <w:r>
        <w:t>, 2016</w:t>
      </w:r>
      <w:r>
        <w:br/>
      </w:r>
      <w:r>
        <w:t xml:space="preserve">[3] P.L. Bacon, J. Harb, and D. Precup ,“The Option-Critic Architecture,” </w:t>
      </w:r>
      <w:r>
        <w:rPr>
          <w:i/>
        </w:rPr>
        <w:t>AAAI</w:t>
      </w:r>
      <w:r>
        <w:t>, 2017</w:t>
      </w:r>
      <w:r>
        <w:br/>
      </w:r>
      <w:r>
        <w:t xml:space="preserve">[4] J.A. Bagnell and J. Schneider ,“Covariant Policy Search,” </w:t>
      </w:r>
      <w:r>
        <w:rPr>
          <w:i/>
        </w:rPr>
        <w:t>IJCAI</w:t>
      </w:r>
      <w:r>
        <w:t>, 2003</w:t>
      </w:r>
      <w:r>
        <w:br/>
      </w:r>
      <w:r>
        <w:t xml:space="preserve">[5] D. Bahdanau, P. Brakel, K. Xu, A. Goyal, R. Lowe, J. Pineau, A. Courville, and Y. Bengio ,“An Actor-Critic Algorithm for Sequence Prediction,” </w:t>
      </w:r>
      <w:r>
        <w:rPr>
          <w:i/>
        </w:rPr>
        <w:t>ICLR</w:t>
      </w:r>
      <w:r>
        <w:t>, 2017</w:t>
      </w:r>
      <w:r>
        <w:br/>
      </w:r>
      <w:r>
        <w:t xml:space="preserve">[6] L.C. Baird~ I I I ,“Advantage Updating,” </w:t>
      </w:r>
      <w:r>
        <w:rPr>
          <w:i/>
        </w:rPr>
        <w:t xml:space="preserve"> Technical report, DTIC, 1993.</w:t>
      </w:r>
      <w:r/>
      <w:r>
        <w:br/>
      </w:r>
      <w:r>
        <w:t xml:space="preserve">[7] N. Baram, O. Anschel, and S. Mannor ,“Model-Based Adversarial Imitation Learning,” </w:t>
      </w:r>
      <w:r>
        <w:rPr>
          <w:i/>
        </w:rPr>
        <w:t>NIPS Workshop on Deep Reinforcement Learning</w:t>
      </w:r>
      <w:r>
        <w:t>, 2016</w:t>
      </w:r>
      <w:r>
        <w:br/>
      </w:r>
      <w:r>
        <w:t xml:space="preserve">[8] A.G. Barto, R.S. Sutton, and C.W. Anderson ,“Neuronlike Adaptive Elements That Can Solve Difficult Learning  Control Problems,” </w:t>
      </w:r>
      <w:r>
        <w:rPr>
          <w:i/>
        </w:rPr>
        <w:t>IEEE Trans. on Systems, Man, and Cybernetics</w:t>
      </w:r>
      <w:r>
        <w:t>, iss.5, pp.834-846, 1983</w:t>
      </w:r>
      <w:r>
        <w:br/>
      </w:r>
      <w:r>
        <w:t xml:space="preserve">[9] M.G. Bellemare, Y. Naddaf, J. Veness, and M. Bowling ,“The Arcade Learning Environment: An Evaluation Platform for General  Agents,” </w:t>
      </w:r>
      <w:r>
        <w:rPr>
          <w:i/>
        </w:rPr>
        <w:t>IJCAI</w:t>
      </w:r>
      <w:r>
        <w:t>, 2015</w:t>
      </w:r>
      <w:r>
        <w:br/>
      </w:r>
      <w:r>
        <w:t xml:space="preserve">[10] M.G. Bellemare, S. Srinivasan, G. Ostrovski, T. Schaul, D. Saxton, and R. Munos ,“Unifying Count-Based Exploration and Intrinsic Motivation,” </w:t>
      </w:r>
      <w:r>
        <w:rPr>
          <w:i/>
        </w:rPr>
        <w:t>NIPS</w:t>
      </w:r>
      <w:r>
        <w:t>, 2016</w:t>
      </w:r>
      <w:r>
        <w:br/>
      </w:r>
      <w:r>
        <w:t xml:space="preserve">[11] M.G. Bellemare, W. Dabney, and R. Munos ,“A Distributional Perspective on Reinforcement Learning,” </w:t>
      </w:r>
      <w:r>
        <w:rPr>
          <w:i/>
        </w:rPr>
        <w:t>ICML</w:t>
      </w:r>
      <w:r>
        <w:t>, 2017</w:t>
      </w:r>
      <w:r>
        <w:br/>
      </w:r>
      <w:r>
        <w:t xml:space="preserve">[12] R. Bellman ,“On the Theory of Dynamic Programming,” </w:t>
      </w:r>
      <w:r>
        <w:rPr>
          <w:i/>
        </w:rPr>
        <w:t>PNAS</w:t>
      </w:r>
      <w:r>
        <w:t>, vol.38, iss.8, pp.716-719, 1952</w:t>
      </w:r>
      <w:r>
        <w:br/>
      </w:r>
      <w:r>
        <w:t xml:space="preserve">[13] Y. Bengio, J. Louradour, R. Collobert, and J. Weston ,“Curriculum Learning,” </w:t>
      </w:r>
      <w:r>
        <w:rPr>
          <w:i/>
        </w:rPr>
        <w:t>ICML</w:t>
      </w:r>
      <w:r>
        <w:t>, 2009</w:t>
      </w:r>
      <w:r>
        <w:br/>
      </w:r>
      <w:r>
        <w:t xml:space="preserve">[14] Y. Bengio, A. Courville, and P. Vincent ,“Representation Learning: A Review and New Perspectives,” </w:t>
      </w:r>
      <w:r>
        <w:rPr>
          <w:i/>
        </w:rPr>
        <w:t>IEEE Trans. on Pattern Analysis and Machine intelligence</w:t>
      </w:r>
      <w:r>
        <w:t>, vol.35, iss.8, pp.1798-1828, 2013</w:t>
      </w:r>
      <w:r>
        <w:br/>
      </w:r>
      <w:r>
        <w:t xml:space="preserve">[15] D.P. Bertsekas ,“Dynamic Programming and Suboptimal Control: A Survey from ADP to  MPC,” </w:t>
      </w:r>
      <w:r>
        <w:rPr>
          <w:i/>
        </w:rPr>
        <w:t>European Journal of Control</w:t>
      </w:r>
      <w:r>
        <w:t>, vol.11, iss.4-5, pp. 310-334, 2005</w:t>
      </w:r>
      <w:r>
        <w:br/>
      </w:r>
      <w:r>
        <w:t xml:space="preserve">[16] G. Brockman, V. Cheung, L. Pettersson, J. Schneider, J. Schulman, J. Tang, and W. Zaremba ,“OpenAI Gym,” </w:t>
      </w:r>
      <w:r>
        <w:rPr>
          <w:i/>
        </w:rPr>
        <w:t>arXiv:1606.01540</w:t>
      </w:r>
      <w:r>
        <w:t>, 2016</w:t>
      </w:r>
      <w:r>
        <w:br/>
      </w:r>
      <w:r>
        <w:t xml:space="preserve">[17] L. Busoniu, R. Babuska, and B.D. Schutter ,“A Comprehensive survey of Multiagent Reinforcement Learning,” </w:t>
      </w:r>
      <w:r>
        <w:rPr>
          <w:i/>
        </w:rPr>
        <w:t>IEEE Trans. on Systems, Man, And Cybernetics</w:t>
      </w:r>
      <w:r>
        <w:t>, 2008</w:t>
      </w:r>
      <w:r>
        <w:br/>
      </w:r>
      <w:r>
        <w:t xml:space="preserve">[18] M. Campbell, A.J. Hoane, and F. Hsu ,“Deep Blue,” </w:t>
      </w:r>
      <w:r>
        <w:rPr>
          <w:i/>
        </w:rPr>
        <w:t>Artificial intelligence</w:t>
      </w:r>
      <w:r>
        <w:t>, vol.134, iss.1-2, pp.57-83,  2002</w:t>
      </w:r>
      <w:r>
        <w:br/>
      </w:r>
      <w:r>
        <w:t xml:space="preserve">[19] R. Caruana ,“Multitask Learning,” </w:t>
      </w:r>
      <w:r>
        <w:rPr>
          <w:i/>
        </w:rPr>
        <w:t>Machine Learning</w:t>
      </w:r>
      <w:r>
        <w:t>, vol.28, iss.1, pp.41-75, 1997</w:t>
      </w:r>
      <w:r>
        <w:br/>
      </w:r>
      <w:r>
        <w:t xml:space="preserve">[20] S. Chiappa, S. Racaniere, D. Wierstra, and S. Mohamed ,“Recurrent Environment Simulators,” </w:t>
      </w:r>
      <w:r>
        <w:rPr>
          <w:i/>
        </w:rPr>
        <w:t>ICLR</w:t>
      </w:r>
      <w:r>
        <w:t>, 2017</w:t>
      </w:r>
      <w:r>
        <w:br/>
      </w:r>
      <w:r>
        <w:t xml:space="preserve">[21] P. Christiano, Z. Shah, I. Mordatch, J. Schneider, T. Blackwell, J. Tobin, P. Abbeel, and W. Zaremba ,“Transfer from Simulation to Real World through Learning Deep Inverse  Dynamics Model,” </w:t>
      </w:r>
      <w:r>
        <w:rPr>
          <w:i/>
        </w:rPr>
        <w:t>arXiv:1610.03518</w:t>
      </w:r>
      <w:r>
        <w:t>, 2016</w:t>
      </w:r>
      <w:r>
        <w:br/>
      </w:r>
      <w:r>
        <w:t xml:space="preserve">[22] G. Cuccu, M. Luciw, J. Schmidhuber, and F. Gomez ,“Intrinsically Motivated Neuroevolution for Vision-Based  Reinforcement Learning,” </w:t>
      </w:r>
      <w:r>
        <w:rPr>
          <w:i/>
        </w:rPr>
        <w:t>ICDL</w:t>
      </w:r>
      <w:r>
        <w:t>, 2011</w:t>
      </w:r>
      <w:r>
        <w:br/>
      </w:r>
      <w:r>
        <w:t xml:space="preserve">[23] P. Dayan ,“Improving Generalization for Temporal Difference Learning: The  Successor Representation,” </w:t>
      </w:r>
      <w:r>
        <w:rPr>
          <w:i/>
        </w:rPr>
        <w:t>Neural Computation</w:t>
      </w:r>
      <w:r>
        <w:t>, vol.5, iss.4, pp.613-624, 1993</w:t>
      </w:r>
      <w:r>
        <w:br/>
      </w:r>
      <w:r>
        <w:t xml:space="preserve">[24] J. Dean, G. Corrado, R. Monga, K. Chen, M. Devin, M. Mao, A. Senior, P. Tucker, K. Yang, Q.V. Le, and  et~al ,“Large Scale Distributed Deep Networks,” </w:t>
      </w:r>
      <w:r>
        <w:rPr>
          <w:i/>
        </w:rPr>
        <w:t>NIPS</w:t>
      </w:r>
      <w:r>
        <w:t>, 2012</w:t>
      </w:r>
      <w:r>
        <w:br/>
      </w:r>
      <w:r>
        <w:t xml:space="preserve">[25] M.P. Deisenroth, G. Neumann, and J. Peters ,“A Survey on Policy Search for Robotics,” </w:t>
      </w:r>
      <w:r>
        <w:rPr>
          <w:i/>
        </w:rPr>
        <w:t>Foundations and Trends{\textregistered</w:t>
      </w:r>
      <w:r>
        <w:t>, vol.2, iss.1--2, 2013</w:t>
      </w:r>
      <w:r>
        <w:br/>
      </w:r>
      <w:r>
        <w:t xml:space="preserve">[26] M. Denil, P. Agrawal, T.D. Kulkarni, T. Erez, P. Battaglia, and N. Freitas ,“Learning to Perform Physics Experiments via Deep Reinforcement  Learning,” </w:t>
      </w:r>
      <w:r>
        <w:rPr>
          <w:i/>
        </w:rPr>
        <w:t>ICLR</w:t>
      </w:r>
      <w:r>
        <w:t>, 2017</w:t>
      </w:r>
      <w:r>
        <w:br/>
      </w:r>
      <w:r>
        <w:t xml:space="preserve">[27] Y. Duan, X. Chen, R. Houthooft, J. Schulman, and P. Abbeel ,“Benchmarking Deep Reinforcement Learning for Continuous Control,” </w:t>
      </w:r>
      <w:r>
        <w:rPr>
          <w:i/>
        </w:rPr>
        <w:t>ICML</w:t>
      </w:r>
      <w:r>
        <w:t>, 2016</w:t>
      </w:r>
      <w:r>
        <w:br/>
      </w:r>
      <w:r>
        <w:t xml:space="preserve">[28] Y. Duan, J. Schulman, X. Chen, P.L. Bartlett, I. Sutskever, and P. Abbeel ,“RL$^2$: Fast Reinforcement Learning via Slow Reinforcement  Learning,” </w:t>
      </w:r>
      <w:r>
        <w:rPr>
          <w:i/>
        </w:rPr>
        <w:t>NIPS Workshop on Deep Reinforcement Learning</w:t>
      </w:r>
      <w:r>
        <w:t>,  2016</w:t>
      </w:r>
      <w:r>
        <w:br/>
      </w:r>
      <w:r>
        <w:t xml:space="preserve">[29] G.D. Arnold, R. Evans, H. Hasselt, P. Sunehag, T. Lillicrap, J. Hunt, T. Mann, T. Weber, T. Degris, and B. Coppin ,“Deep Reinforcement Learning in Large Discrete Action Spaces,” </w:t>
      </w:r>
      <w:r>
        <w:rPr>
          <w:i/>
        </w:rPr>
        <w:t>arXiv:1512.07679</w:t>
      </w:r>
      <w:r>
        <w:t>, 2015</w:t>
      </w:r>
      <w:r>
        <w:br/>
      </w:r>
      <w:r>
        <w:t xml:space="preserve">[30] D. Ferrucci, E. Brown, J.C. Carroll, J. Fan, D. Gondek, A.A. Kalyanpur, A. Lally, J.W. Murdock, E. Nyberg, J. Prager, and   et~al ,“Building Watson: An Overview of the DeepQA Project,” </w:t>
      </w:r>
      <w:r>
        <w:rPr>
          <w:i/>
        </w:rPr>
        <w:t>AI Magazine</w:t>
      </w:r>
      <w:r>
        <w:t>, vol.31, iss.3, pp.59-79, 2010</w:t>
      </w:r>
      <w:r>
        <w:br/>
      </w:r>
      <w:r>
        <w:t xml:space="preserve">[31] C. Finn, X.Y. Tan, Y. Duan, T. Darrell, S. Levine, and P. Abbeel ,“Deep Spatial Autoencoders for Visuomotor Learning,” </w:t>
      </w:r>
      <w:r>
        <w:rPr>
          <w:i/>
        </w:rPr>
        <w:t>ICRA</w:t>
      </w:r>
      <w:r>
        <w:t>, 2016</w:t>
      </w:r>
      <w:r>
        <w:br/>
      </w:r>
      <w:r>
        <w:t xml:space="preserve">[32] J. Foerster, Y.M. Assael, N. Freitas, and S. Whiteson ,“Learning to Communicate with Deep Multi-Agent Reinforcement  Learning,” </w:t>
      </w:r>
      <w:r>
        <w:rPr>
          <w:i/>
        </w:rPr>
        <w:t>NIPS</w:t>
      </w:r>
      <w:r>
        <w:t>, 2016</w:t>
      </w:r>
      <w:r>
        <w:br/>
      </w:r>
      <w:r>
        <w:t xml:space="preserve">[33] M.C. Fu ,“Gradient Estimation,” </w:t>
      </w:r>
      <w:r>
        <w:rPr>
          <w:i/>
        </w:rPr>
        <w:t>Handbooks in Operations Research and Management Science</w:t>
      </w:r>
      <w:r>
        <w:t>, vol.13:, pp.575-616, 2006</w:t>
      </w:r>
      <w:r>
        <w:br/>
      </w:r>
      <w:r>
        <w:t xml:space="preserve">[34] M. Garnelo, K. Arulkumaran, and M. Shanahan ,“Towards Deep Symbolic Reinforcement Learning,” </w:t>
      </w:r>
      <w:r>
        <w:rPr>
          <w:i/>
        </w:rPr>
        <w:t>NIPS Workshop on Deep Reinforcement Learning</w:t>
      </w:r>
      <w:r>
        <w:t>, 2016</w:t>
      </w:r>
      <w:r>
        <w:br/>
      </w:r>
      <w:r>
        <w:t xml:space="preserve">[35] P.W. Glynn ,“Likelihood Ratio Gradient Estimation for Stochastic Systems,” </w:t>
      </w:r>
      <w:r>
        <w:rPr>
          <w:i/>
        </w:rPr>
        <w:t>Communications of the ACM</w:t>
      </w:r>
      <w:r>
        <w:t>, vol.33, iss.10, pp.75-84,  1990</w:t>
      </w:r>
      <w:r>
        <w:br/>
      </w:r>
      <w:r>
        <w:t xml:space="preserve">[36] F. Gomez and J. Schmidhuber ,“Evolving Modular Fast-Weight Networks for Control,” </w:t>
      </w:r>
      <w:r>
        <w:rPr>
          <w:i/>
        </w:rPr>
        <w:t>ICANN</w:t>
      </w:r>
      <w:r>
        <w:t>, 2005</w:t>
      </w:r>
      <w:r>
        <w:br/>
      </w:r>
      <w:r>
        <w:t xml:space="preserve">[37] I. Goodfellow, J.P. Abadie, M. Mirza, B. Xu, D.W. Farley, S. Ozair, A. Courville, and Y. Bengio ,“Generative Adversarial Nets,” </w:t>
      </w:r>
      <w:r>
        <w:rPr>
          <w:i/>
        </w:rPr>
        <w:t>NIPS</w:t>
      </w:r>
      <w:r>
        <w:t>, 2014</w:t>
      </w:r>
      <w:r>
        <w:br/>
      </w:r>
      <w:r>
        <w:t xml:space="preserve">[38] A. Gruslys, M.G. Azar, M.G. Bellemare, and R. Munos ,“The Reactor: A Sample-Efficient Actor-Critic Architecture,” </w:t>
      </w:r>
      <w:r>
        <w:rPr>
          <w:i/>
        </w:rPr>
        <w:t>arXiv:1704.04651</w:t>
      </w:r>
      <w:r>
        <w:t>, 2017</w:t>
      </w:r>
      <w:r>
        <w:br/>
      </w:r>
      <w:r>
        <w:t xml:space="preserve">[39] S. Gu, T. Lillicrap, I. Sutskever, and S. Levine ,“Continuous Deep Q-Learning with Model-Based Acceleration,” </w:t>
      </w:r>
      <w:r>
        <w:rPr>
          <w:i/>
        </w:rPr>
        <w:t>ICLR</w:t>
      </w:r>
      <w:r>
        <w:t>, 2016</w:t>
      </w:r>
      <w:r>
        <w:br/>
      </w:r>
      <w:r>
        <w:t xml:space="preserve">[40] S. Gu, T. Lillicrap, Z. Ghahramani, R.E. Turner, and S. Levine ,“Q-Prop: Sample-Efficient Policy Gradient with an Off-Policy Critic,” </w:t>
      </w:r>
      <w:r>
        <w:rPr>
          <w:i/>
        </w:rPr>
        <w:t>ICLR</w:t>
      </w:r>
      <w:r>
        <w:t>, 2017</w:t>
      </w:r>
      <w:r>
        <w:br/>
      </w:r>
      <w:r>
        <w:t xml:space="preserve">[41] M.E. Harmon and L.C. Baird~ I I I ,“Multi-Player Residual Advantage Learning with General Function  Approximation,” </w:t>
      </w:r>
      <w:r>
        <w:rPr>
          <w:i/>
        </w:rPr>
        <w:t xml:space="preserve"> Technical report, DTIC, 1996.</w:t>
      </w:r>
      <w:r/>
      <w:r>
        <w:br/>
      </w:r>
      <w:r>
        <w:t xml:space="preserve">[42] M. Hausknecht and P. Stone ,“Deep Recurrent Q-Learning for Partially Observable MDPs,” </w:t>
      </w:r>
      <w:r>
        <w:rPr>
          <w:i/>
        </w:rPr>
        <w:t>AAAI Fall Symposium Series</w:t>
      </w:r>
      <w:r>
        <w:t>, 2015</w:t>
      </w:r>
      <w:r>
        <w:br/>
      </w:r>
      <w:r>
        <w:t xml:space="preserve">[43] N. Heess, J.J. Hunt, T.P. Lillicrap, and D. Silver ,“Memory-Based Control with Recurrent Neural Networks,” </w:t>
      </w:r>
      <w:r>
        <w:rPr>
          <w:i/>
        </w:rPr>
        <w:t>NIPS Workshop on Deep Reinforcement Learning</w:t>
      </w:r>
      <w:r>
        <w:t>,  2015</w:t>
      </w:r>
      <w:r>
        <w:br/>
      </w:r>
      <w:r>
        <w:t xml:space="preserve">[44] N. Heess, G. Wayne, D. Silver, T. Lillicrap, T. Erez, and Y. Tassa ,“Learning Continuous Control Policies by Stochastic Value Gradients,” </w:t>
      </w:r>
      <w:r>
        <w:rPr>
          <w:i/>
        </w:rPr>
        <w:t>NIPS</w:t>
      </w:r>
      <w:r>
        <w:t>, 2015</w:t>
      </w:r>
      <w:r>
        <w:br/>
      </w:r>
      <w:r>
        <w:t xml:space="preserve">[45] N. Heess, S. Sriram, J. Lemmon, J. Merel, G. Wayne, Y. Tassa, T. Erez, Z. Wang, A. Eslami, M. Riedmiller, and  et~al ,“Emergence of Locomotion Behaviours in Rich Environments,” </w:t>
      </w:r>
      <w:r>
        <w:rPr>
          <w:i/>
        </w:rPr>
        <w:t>arXiv:1707.02286</w:t>
      </w:r>
      <w:r>
        <w:t>, 2017</w:t>
      </w:r>
      <w:r>
        <w:br/>
      </w:r>
      <w:r>
        <w:t xml:space="preserve">[46] J. Heinrich and D. Silver ,“Deep Reinforcement Learning from Self-Play in Imperfect-Information  Games,” </w:t>
      </w:r>
      <w:r>
        <w:rPr>
          <w:i/>
        </w:rPr>
        <w:t xml:space="preserve"> 2016.</w:t>
      </w:r>
      <w:r/>
      <w:r>
        <w:br/>
      </w:r>
      <w:r>
        <w:t xml:space="preserve">[47] T. Hester, M. Vecerik, O. Pietquin, M. Lanctot, T. Schaul, B. Piot, A. Sendonaris, G.D. Arnold, I. Osband, J. Agapiou, and   et~al ,“Learning from Demonstrations for Real World Reinforcement Learning,” </w:t>
      </w:r>
      <w:r>
        <w:rPr>
          <w:i/>
        </w:rPr>
        <w:t>arXiv:1704.03732</w:t>
      </w:r>
      <w:r>
        <w:t>, 2017</w:t>
      </w:r>
      <w:r>
        <w:br/>
      </w:r>
      <w:r>
        <w:t xml:space="preserve">[48] G. Hinton, O. Vinyals, and J. Dean ,“Distilling the Knowledge in a Neural Network,” </w:t>
      </w:r>
      <w:r>
        <w:rPr>
          <w:i/>
        </w:rPr>
        <w:t xml:space="preserve"> 2014.</w:t>
      </w:r>
      <w:r/>
      <w:r>
        <w:br/>
      </w:r>
      <w:r>
        <w:t xml:space="preserve">[49] J. Ho and S. Ermon ,“Generative Adversarial Imitation Learning,” </w:t>
      </w:r>
      <w:r>
        <w:rPr>
          <w:i/>
        </w:rPr>
        <w:t>NIPS</w:t>
      </w:r>
      <w:r>
        <w:t>, 2016</w:t>
      </w:r>
      <w:r>
        <w:br/>
      </w:r>
      <w:r>
        <w:t xml:space="preserve">[50] R. Houthooft, X. Chen, Y. Duan, J. Schulman, F.D. Turck, and P. Abbeel ,“VIME: Variational Information Maximizing Exploration,” </w:t>
      </w:r>
      <w:r>
        <w:rPr>
          <w:i/>
        </w:rPr>
        <w:t>NIPS</w:t>
      </w:r>
      <w:r>
        <w:t>, 2016</w:t>
      </w:r>
      <w:r>
        <w:br/>
      </w:r>
      <w:r>
        <w:t xml:space="preserve">[51] A. Hussein, M.M. Gaber, and E. Elyan ,“Deep Active Learning for Autonomous Navigation,” </w:t>
      </w:r>
      <w:r>
        <w:rPr>
          <w:i/>
        </w:rPr>
        <w:t>EANN</w:t>
      </w:r>
      <w:r>
        <w:t>, 2016</w:t>
      </w:r>
      <w:r>
        <w:br/>
      </w:r>
      <w:r>
        <w:t xml:space="preserve">[52] M. Jaderberg, V. Mnih, W.M. Czarnecki, T. Schaul, J.Z. Leibo, D. Silver, and K. Kavukcuoglu ,“Reinforcement Learning with Unsupervised Auxiliary Tasks,” </w:t>
      </w:r>
      <w:r>
        <w:rPr>
          <w:i/>
        </w:rPr>
        <w:t>ICLR</w:t>
      </w:r>
      <w:r>
        <w:t>, 2017</w:t>
      </w:r>
      <w:r>
        <w:br/>
      </w:r>
      <w:r>
        <w:t xml:space="preserve">[53] M. Johnson, K. Hofmann, T. Hutton, and D. Bignell ,“The Malmo Platform for Artificial Intelligence Experimentation,” </w:t>
      </w:r>
      <w:r>
        <w:rPr>
          <w:i/>
        </w:rPr>
        <w:t>IJCAI</w:t>
      </w:r>
      <w:r>
        <w:t>, 2016</w:t>
      </w:r>
      <w:r>
        <w:br/>
      </w:r>
      <w:r>
        <w:t xml:space="preserve">[54] L.P. Kaelbling, M.L. Littman, and A.R. Cassandra ,“Planning and Acting in Partially Observable Stochastic Domains,” </w:t>
      </w:r>
      <w:r>
        <w:rPr>
          <w:i/>
        </w:rPr>
        <w:t>Artificial intelligence</w:t>
      </w:r>
      <w:r>
        <w:t>, vol.101, iss.1, pp.99-134,  1998</w:t>
      </w:r>
      <w:r>
        <w:br/>
      </w:r>
      <w:r>
        <w:t xml:space="preserve">[55] S.M. Kakade ,“A Natural Policy Gradient,” </w:t>
      </w:r>
      <w:r>
        <w:rPr>
          <w:i/>
        </w:rPr>
        <w:t>NIPS</w:t>
      </w:r>
      <w:r>
        <w:t>, 2002</w:t>
      </w:r>
      <w:r>
        <w:br/>
      </w:r>
      <w:r>
        <w:t xml:space="preserve">[56] K. Kansky, T. Silver, D.A. Mély, M. Eldawy, M.L. Gredilla, X. Lou, N. Dorfman, S. Sidor, S. Phoenix, and D. George ,“Schema Networks: Zero-Shot Transfer with a Generative Causal Model  of Intuitive Physics,” </w:t>
      </w:r>
      <w:r>
        <w:rPr>
          <w:i/>
        </w:rPr>
        <w:t>ICML</w:t>
      </w:r>
      <w:r>
        <w:t>, 2017</w:t>
      </w:r>
      <w:r>
        <w:br/>
      </w:r>
      <w:r>
        <w:t xml:space="preserve">[57] H.J. Kappen ,“Path Integrals and Symmetry Breaking for Optimal Control Theory,” </w:t>
      </w:r>
      <w:r>
        <w:rPr>
          <w:i/>
        </w:rPr>
        <w:t>JSTAT</w:t>
      </w:r>
      <w:r>
        <w:t>, vol.2005, iss.11, 2005</w:t>
      </w:r>
      <w:r>
        <w:br/>
      </w:r>
      <w:r>
        <w:t xml:space="preserve">[58] D.P. Kingma and M. Welling ,“Auto-Encoding Variational Bayes,” </w:t>
      </w:r>
      <w:r>
        <w:rPr>
          <w:i/>
        </w:rPr>
        <w:t>ICLR</w:t>
      </w:r>
      <w:r>
        <w:t>, 2014</w:t>
      </w:r>
      <w:r>
        <w:br/>
      </w:r>
      <w:r>
        <w:t xml:space="preserve">[59] N. Kohl and P. Stone ,“Policy Gradient Reinforcement Learning for Fast Quadrupedal  Locomotion,” </w:t>
      </w:r>
      <w:r>
        <w:rPr>
          <w:i/>
        </w:rPr>
        <w:t>ICRA</w:t>
      </w:r>
      <w:r>
        <w:t>, 2004</w:t>
      </w:r>
      <w:r>
        <w:br/>
      </w:r>
      <w:r>
        <w:t xml:space="preserve">[60] V.R. Konda and J.N. Tsitsiklis ,“On Actor-Critic Algorithms,” </w:t>
      </w:r>
      <w:r>
        <w:rPr>
          <w:i/>
        </w:rPr>
        <w:t>SICON</w:t>
      </w:r>
      <w:r>
        <w:t>, vol.42, iss.4, pp.1143-1166, 2003</w:t>
      </w:r>
      <w:r>
        <w:br/>
      </w:r>
      <w:r>
        <w:t xml:space="preserve">[61] J. Koutník, G. Cuccu, J. Schmidhuber, and F. Gomez ,“Evolving Large-Scale Neural Networks for Vision-Based Reinforcement  Learning,” </w:t>
      </w:r>
      <w:r>
        <w:rPr>
          <w:i/>
        </w:rPr>
        <w:t>GECCO</w:t>
      </w:r>
      <w:r>
        <w:t>, 2013</w:t>
      </w:r>
      <w:r>
        <w:br/>
      </w:r>
      <w:r>
        <w:t xml:space="preserve">[62] T.D. Kulkarni, K. Narasimhan, A. Saeedi, and J. Tenenbaum ,“Hierarchical Deep Reinforcement Learning: Integrating Temporal  Abstraction and Intrinsic Motivation,” </w:t>
      </w:r>
      <w:r>
        <w:rPr>
          <w:i/>
        </w:rPr>
        <w:t>NIPS</w:t>
      </w:r>
      <w:r>
        <w:t>, 2016</w:t>
      </w:r>
      <w:r>
        <w:br/>
      </w:r>
      <w:r>
        <w:t xml:space="preserve">[63] T.D. Kulkarni, A. Saeedi, S. Gautam, and S.J. Gershman ,“Deep Successor Reinforcement Learning,” </w:t>
      </w:r>
      <w:r>
        <w:rPr>
          <w:i/>
        </w:rPr>
        <w:t>NIPS Workshop on Deep Reinforcement Learning</w:t>
      </w:r>
      <w:r>
        <w:t>,  2016</w:t>
      </w:r>
      <w:r>
        <w:br/>
      </w:r>
      <w:r>
        <w:t xml:space="preserve">[64] T.L. Lai and H. Robbins ,“Asymptotically Efficient Adaptive Allocation Rules,” </w:t>
      </w:r>
      <w:r>
        <w:rPr>
          <w:i/>
        </w:rPr>
        <w:t>Advances in Applied Mathematics</w:t>
      </w:r>
      <w:r>
        <w:t>, vol.6, iss.1, pp. 4-22, 1985</w:t>
      </w:r>
      <w:r>
        <w:br/>
      </w:r>
      <w:r>
        <w:t xml:space="preserve">[65] B.M. Lake, T.D. Ullman, J.B. Tenenbaum, and S.J. Gershman ,“Building Machines That Learn and Think Like People,” </w:t>
      </w:r>
      <w:r>
        <w:rPr>
          <w:i/>
        </w:rPr>
        <w:t>The Behavioral and Brain Sciences</w:t>
      </w:r>
      <w:r>
        <w:t>, 2016</w:t>
      </w:r>
      <w:r>
        <w:br/>
      </w:r>
      <w:r>
        <w:t xml:space="preserve">[66] S. Lange, M. Riedmiller, and A. Voigtlander ,“Autonomous Reinforcement Learning on Raw Visual Input Data in a Real  World Application,” </w:t>
      </w:r>
      <w:r>
        <w:rPr>
          <w:i/>
        </w:rPr>
        <w:t>IJCNN</w:t>
      </w:r>
      <w:r>
        <w:t>, 2012</w:t>
      </w:r>
      <w:r>
        <w:br/>
      </w:r>
      <w:r>
        <w:t xml:space="preserve">[67] Y.L. Cun, Y. Bengio, and G. Hinton ,“Deep Learning,” </w:t>
      </w:r>
      <w:r>
        <w:rPr>
          <w:i/>
        </w:rPr>
        <w:t>Nature</w:t>
      </w:r>
      <w:r>
        <w:t>, vol.521, iss.7553, pp.436-444, 2015</w:t>
      </w:r>
      <w:r>
        <w:br/>
      </w:r>
      <w:r>
        <w:t xml:space="preserve">[68] J.Z. Leibo, V. Zambaldi, M. Lanctot, J. Marecki, and T. Graepel ,“Multi-Agent Reinforcement Learning in Sequential Social Dilemmas,” </w:t>
      </w:r>
      <w:r>
        <w:rPr>
          <w:i/>
        </w:rPr>
        <w:t>AAMAS</w:t>
      </w:r>
      <w:r>
        <w:t>, 2017</w:t>
      </w:r>
      <w:r>
        <w:br/>
      </w:r>
      <w:r>
        <w:t xml:space="preserve">[69] S. Levine and P. Abbeel ,“Learning Neural Network Policies with Guided Policy Search under  Unknown Dynamics,” </w:t>
      </w:r>
      <w:r>
        <w:rPr>
          <w:i/>
        </w:rPr>
        <w:t>NIPS</w:t>
      </w:r>
      <w:r>
        <w:t>, 2014</w:t>
      </w:r>
      <w:r>
        <w:br/>
      </w:r>
      <w:r>
        <w:t xml:space="preserve">[70] S. Levine and V. Koltun ,“Guided Policy Search,” </w:t>
      </w:r>
      <w:r>
        <w:rPr>
          <w:i/>
        </w:rPr>
        <w:t>ICLR</w:t>
      </w:r>
      <w:r>
        <w:t>, 2013</w:t>
      </w:r>
      <w:r>
        <w:br/>
      </w:r>
      <w:r>
        <w:t xml:space="preserve">[71] S. Levine, C. Finn, T. Darrell, and P. Abbeel ,“End-to-End Training of Deep Visuomotor Policies,” </w:t>
      </w:r>
      <w:r>
        <w:rPr>
          <w:i/>
        </w:rPr>
        <w:t>JMLR</w:t>
      </w:r>
      <w:r>
        <w:t>, vol.17, iss.39, pp.1-40, 2016</w:t>
      </w:r>
      <w:r>
        <w:br/>
      </w:r>
      <w:r>
        <w:t xml:space="preserve">[72] S. Levine, P. Pastor, A. Krizhevsky, and D. Quillen ,“Learning Hand-Eye Coordination for Robotic Grasping with Deep  Learning and Large-Scale Data Collection,” </w:t>
      </w:r>
      <w:r>
        <w:rPr>
          <w:i/>
        </w:rPr>
        <w:t>ISER</w:t>
      </w:r>
      <w:r>
        <w:t>, 2016</w:t>
      </w:r>
      <w:r>
        <w:br/>
      </w:r>
      <w:r>
        <w:t xml:space="preserve">[73] K. Li and J. Malik ,“Learning to Optimize,” </w:t>
      </w:r>
      <w:r>
        <w:rPr>
          <w:i/>
        </w:rPr>
        <w:t xml:space="preserve"> 2017.</w:t>
      </w:r>
      <w:r/>
      <w:r>
        <w:br/>
      </w:r>
      <w:r>
        <w:t xml:space="preserve">[74] X. Li, L. Li, J. Gao, X. He, J. Chen, L. Deng, and J. He ,“Recurrent Reinforcement Learning: A Hybrid Approach,” </w:t>
      </w:r>
      <w:r>
        <w:rPr>
          <w:i/>
        </w:rPr>
        <w:t>arXiv:1509.03044</w:t>
      </w:r>
      <w:r>
        <w:t>, 2015</w:t>
      </w:r>
      <w:r>
        <w:br/>
      </w:r>
      <w:r>
        <w:t xml:space="preserve">[75] Y. Li ,“Deep Reinforcement Learning: An Overview,” </w:t>
      </w:r>
      <w:r>
        <w:rPr>
          <w:i/>
        </w:rPr>
        <w:t>arXiv:1701.07274</w:t>
      </w:r>
      <w:r>
        <w:t>, 2017</w:t>
      </w:r>
      <w:r>
        <w:br/>
      </w:r>
      <w:r>
        <w:t xml:space="preserve">[76] T.P. Lillicrap, J.J. Hunt, A. Pritzel, N. Heess, T. Erez, Y. Tassa, D. Silver, and D. Wierstra ,“Continuous Control with Deep Reinforcement Learning,” </w:t>
      </w:r>
      <w:r>
        <w:rPr>
          <w:i/>
        </w:rPr>
        <w:t>ICLR</w:t>
      </w:r>
      <w:r>
        <w:t>, 2016</w:t>
      </w:r>
      <w:r>
        <w:br/>
      </w:r>
      <w:r>
        <w:t xml:space="preserve">[77] L.J. Lin ,“Self-Improving Reactive Agents Based on Reinforcement Learning,  Planning and Teaching,” </w:t>
      </w:r>
      <w:r>
        <w:rPr>
          <w:i/>
        </w:rPr>
        <w:t>Machine Learning</w:t>
      </w:r>
      <w:r>
        <w:t>, vol.8, iss.3--4, pp.293-321, 1992</w:t>
      </w:r>
      <w:r>
        <w:br/>
      </w:r>
      <w:r>
        <w:t xml:space="preserve">[78] L. Metz, J. Ibarz, N. Jaitly, and J. Davidson ,“Discrete Sequential Prediction of Continuous Actions for Deep RL,” </w:t>
      </w:r>
      <w:r>
        <w:rPr>
          <w:i/>
        </w:rPr>
        <w:t>arXiv:1705.05035</w:t>
      </w:r>
      <w:r>
        <w:t>, 2017</w:t>
      </w:r>
      <w:r>
        <w:br/>
      </w:r>
      <w:r>
        <w:t xml:space="preserve">[79] P. Mirowski, R. Pascanu, F. Viola, H. Soyer, A. Ballard, A. Banino, M. Denil, R. Goroshin, L. Sifre, K. Kavukcuoglu, and  et~al ,“Learning to Navigate in Complex Environments,” </w:t>
      </w:r>
      <w:r>
        <w:rPr>
          <w:i/>
        </w:rPr>
        <w:t>ICLR</w:t>
      </w:r>
      <w:r>
        <w:t>, 2017</w:t>
      </w:r>
      <w:r>
        <w:br/>
      </w:r>
      <w:r>
        <w:t xml:space="preserve">[80] V. Mnih, N. Heess, A. Graves, and K. Kavukcuoglu ,“Recurrent Models of Visual Attention,” </w:t>
      </w:r>
      <w:r>
        <w:rPr>
          <w:i/>
        </w:rPr>
        <w:t>NIPS</w:t>
      </w:r>
      <w:r>
        <w:t>, 2014</w:t>
      </w:r>
      <w:r>
        <w:br/>
      </w:r>
      <w:r>
        <w:t xml:space="preserve">[81] V. Mnih, K. Kavukcuoglu, D. Silver, A.A. Rusu, J. Veness, M.G. Bellemare, A. Graves, M. Riedmiller, A.K. Fidjeland, G. Ostrovski, and  et~al ,“Human-Level Control through Deep Reinforcement Learning,” </w:t>
      </w:r>
      <w:r>
        <w:rPr>
          <w:i/>
        </w:rPr>
        <w:t>Nature</w:t>
      </w:r>
      <w:r>
        <w:t>, vol.518, iss.7540, pp.529-533, 2015</w:t>
      </w:r>
      <w:r>
        <w:br/>
      </w:r>
      <w:r>
        <w:t xml:space="preserve">[82] V. Mnih, A.P. Badia, M. Mirza, A. Graves, T.P. Lillicrap, T. Harley, D. Silver, and K. Kavukcuoglu ,“Asynchronous Methods for Deep Reinforcement Learning,” </w:t>
      </w:r>
      <w:r>
        <w:rPr>
          <w:i/>
        </w:rPr>
        <w:t>ICLR</w:t>
      </w:r>
      <w:r>
        <w:t>, 2016</w:t>
      </w:r>
      <w:r>
        <w:br/>
      </w:r>
      <w:r>
        <w:t xml:space="preserve">[83] S. Mohamed and D.J. Rezende ,“Variational Information Maximisation for Intrinsically Motivated  Reinforcement Learning,” </w:t>
      </w:r>
      <w:r>
        <w:rPr>
          <w:i/>
        </w:rPr>
        <w:t>NIPS</w:t>
      </w:r>
      <w:r>
        <w:t>, 2015</w:t>
      </w:r>
      <w:r>
        <w:br/>
      </w:r>
      <w:r>
        <w:t xml:space="preserve">[84] A.W. Moore ,“Efficient Memory-Based Learning for Robot Control,” </w:t>
      </w:r>
      <w:r>
        <w:rPr>
          <w:i/>
        </w:rPr>
        <w:t xml:space="preserve"> Technical report, University of Cambridge, Computer Laboratory, 1990.</w:t>
      </w:r>
      <w:r/>
      <w:r>
        <w:br/>
      </w:r>
      <w:r>
        <w:t xml:space="preserve">[85] R. Munos, T. Stepleton, A. Harutyunyan, and M.G. Bellemare ,“Safe and Efficient Off-Policy Reinforcement Learning,” </w:t>
      </w:r>
      <w:r>
        <w:rPr>
          <w:i/>
        </w:rPr>
        <w:t>NIPS</w:t>
      </w:r>
      <w:r>
        <w:t>, 2016</w:t>
      </w:r>
      <w:r>
        <w:br/>
      </w:r>
      <w:r>
        <w:t xml:space="preserve">[86] O. Nachum, M. Norouzi, K. Xu, and D. Schuurmans ,“Bridging the Gap Between Value and Policy Based Reinforcement  Learning,” </w:t>
      </w:r>
      <w:r>
        <w:rPr>
          <w:i/>
        </w:rPr>
        <w:t>arXiv:1702.08892</w:t>
      </w:r>
      <w:r>
        <w:t>, 2017</w:t>
      </w:r>
      <w:r>
        <w:br/>
      </w:r>
      <w:r>
        <w:t xml:space="preserve">[87] A. Nagabandi, G. Kahn, R.S. Fearing, and S. Levine ,“Neural Network Dynamics for Model-Based Deep Reinforcement Learning  with Model-Free Fine-Tuning,” </w:t>
      </w:r>
      <w:r>
        <w:rPr>
          <w:i/>
        </w:rPr>
        <w:t>arXiv:1708.02596</w:t>
      </w:r>
      <w:r>
        <w:t>, 2017</w:t>
      </w:r>
      <w:r>
        <w:br/>
      </w:r>
      <w:r>
        <w:t xml:space="preserve">[88] A. Nair, P. Srinivasan, S. Blackwell, C. Alcicek, R. Fearon, A.D. Maria, V. Panneershelvam, M. Suleyman, C. Beattie, S. Petersen, and  et~al ,“Massively Parallel Methods for Deep Reinforcement Learning,” </w:t>
      </w:r>
      <w:r>
        <w:rPr>
          <w:i/>
        </w:rPr>
        <w:t>ICML Workshop on Deep Learning</w:t>
      </w:r>
      <w:r>
        <w:t>, 2015</w:t>
      </w:r>
      <w:r>
        <w:br/>
      </w:r>
      <w:r>
        <w:t xml:space="preserve">[89] A.Y. Ng and S.J. Russell ,“Algorithms for Inverse Reinforcement Learning,” </w:t>
      </w:r>
      <w:r>
        <w:rPr>
          <w:i/>
        </w:rPr>
        <w:t>ICML</w:t>
      </w:r>
      <w:r>
        <w:t>, 2000</w:t>
      </w:r>
      <w:r>
        <w:br/>
      </w:r>
      <w:r>
        <w:t xml:space="preserve">[90] A.Y. Ng, A. Coates, M. Diel, V. Ganapathi, J. Schulte, B. Tse, E. Berger, and E. Liang ,“Autonomous Inverted Helicopter Flight via Reinforcement Learning,” </w:t>
      </w:r>
      <w:r>
        <w:rPr>
          <w:i/>
        </w:rPr>
        <w:t>Experimental Robotics</w:t>
      </w:r>
      <w:r>
        <w:t>, 2006</w:t>
      </w:r>
      <w:r>
        <w:br/>
      </w:r>
      <w:r>
        <w:t xml:space="preserve">[91] B.O. Donoghue, R. Munos, K. Kavukcuoglu, and V. Mnih ,“PGQ: Combining Policy Gradient and Q-Learning,” </w:t>
      </w:r>
      <w:r>
        <w:rPr>
          <w:i/>
        </w:rPr>
        <w:t>ICLR</w:t>
      </w:r>
      <w:r>
        <w:t>, 2017</w:t>
      </w:r>
      <w:r>
        <w:br/>
      </w:r>
      <w:r>
        <w:t xml:space="preserve">[92] J. Oh, X. Guo, H. Lee, R.L. Lewis, and S. Singh ,“Action-Conditional Video Prediction using Deep Networks in Atari  Games,” </w:t>
      </w:r>
      <w:r>
        <w:rPr>
          <w:i/>
        </w:rPr>
        <w:t>NIPS</w:t>
      </w:r>
      <w:r>
        <w:t>, 2015</w:t>
      </w:r>
      <w:r>
        <w:br/>
      </w:r>
      <w:r>
        <w:t xml:space="preserve">[93] J. Oh, V. Chockalingam, S. Singh, and H. Lee ,“Control of Memory, Active Perception, and Action in Minecraft,” </w:t>
      </w:r>
      <w:r>
        <w:rPr>
          <w:i/>
        </w:rPr>
        <w:t>ICLR</w:t>
      </w:r>
      <w:r>
        <w:t>, 2016</w:t>
      </w:r>
      <w:r>
        <w:br/>
      </w:r>
      <w:r>
        <w:t xml:space="preserve">[94] I. Osband, C. Blundell, A. Pritzel, and B.V. Roy ,“Deep Exploration via Bootstrapped DQN,” </w:t>
      </w:r>
      <w:r>
        <w:rPr>
          <w:i/>
        </w:rPr>
        <w:t>NIPS</w:t>
      </w:r>
      <w:r>
        <w:t>, 2016</w:t>
      </w:r>
      <w:r>
        <w:br/>
      </w:r>
      <w:r>
        <w:t xml:space="preserve">[95] E. Parisotto and R. Salakhutdinov ,“Neural Map: Structured Memory for Deep Reinforcement Learning,” </w:t>
      </w:r>
      <w:r>
        <w:rPr>
          <w:i/>
        </w:rPr>
        <w:t>arXiv:1702.08360</w:t>
      </w:r>
      <w:r>
        <w:t>, 2017</w:t>
      </w:r>
      <w:r>
        <w:br/>
      </w:r>
      <w:r>
        <w:t xml:space="preserve">[96] E. Parisotto, J.L. Ba, and R. Salakhutdinov ,“Actor-Mimic: Deep Multitask and Transfer Reinforcement Learning,” </w:t>
      </w:r>
      <w:r>
        <w:rPr>
          <w:i/>
        </w:rPr>
        <w:t>ICLR</w:t>
      </w:r>
      <w:r>
        <w:t>, 2016</w:t>
      </w:r>
      <w:r>
        <w:br/>
      </w:r>
      <w:r>
        <w:t xml:space="preserve">[97] D. Pathak, P. Agrawal, A.A. Efros, and T. Darrell ,“Curiosity-Driven Exploration by Self-supervised Prediction,” </w:t>
      </w:r>
      <w:r>
        <w:rPr>
          <w:i/>
        </w:rPr>
        <w:t>ICML</w:t>
      </w:r>
      <w:r>
        <w:t>, 2017</w:t>
      </w:r>
      <w:r>
        <w:br/>
      </w:r>
      <w:r>
        <w:t xml:space="preserve">[98] P. Peng, Y. Wen, Y. Yang, Q. Yuan, Z. Tang, H. Long, and J. Wang ,“Multiagent Bidirectionally-Coordinated Nets: Emergence of  Human-level Coordination in Learning to Play StarCraft Combat Games,” </w:t>
      </w:r>
      <w:r>
        <w:rPr>
          <w:i/>
        </w:rPr>
        <w:t>arXiv:1703.10069</w:t>
      </w:r>
      <w:r>
        <w:t>, 2017</w:t>
      </w:r>
      <w:r>
        <w:br/>
      </w:r>
      <w:r>
        <w:t xml:space="preserve">[99] D.A. Pomerleau ,“ALVINN, an Autonomous Land Vehicle in a Neural Network,” </w:t>
      </w:r>
      <w:r>
        <w:rPr>
          <w:i/>
        </w:rPr>
        <w:t xml:space="preserve"> Technical report, Carnegie Mellon University, Computer Science  Department, 1989.</w:t>
      </w:r>
      <w:r/>
      <w:r>
        <w:br/>
      </w:r>
      <w:r>
        <w:t xml:space="preserve">[100] A. Pritzel, B. Uria, S. Srinivasan, A. Puigdomènech, O. Vinyals, D. Hassabis, D. Wierstra, and C. Blundell ,“Neural Episodic Control,” </w:t>
      </w:r>
      <w:r>
        <w:rPr>
          <w:i/>
        </w:rPr>
        <w:t>ICML</w:t>
      </w:r>
      <w:r>
        <w:t>, 2017</w:t>
      </w:r>
      <w:r>
        <w:br/>
      </w:r>
      <w:r>
        <w:t xml:space="preserve">[101] M.A. Ranzato, S. Chopra, M. Auli, and W. Zaremba ,“Sequence Level Training with Recurrent Neural Networks,” </w:t>
      </w:r>
      <w:r>
        <w:rPr>
          <w:i/>
        </w:rPr>
        <w:t>ICLR</w:t>
      </w:r>
      <w:r>
        <w:t>, 2016</w:t>
      </w:r>
      <w:r>
        <w:br/>
      </w:r>
      <w:r>
        <w:t xml:space="preserve">[102] B. Recht, C. Re, S. Wright, and F. Niu ,“Hogwild: A Lock-Free Approach to Parallelizing Stochastic Gradient  Descent,” </w:t>
      </w:r>
      <w:r>
        <w:rPr>
          <w:i/>
        </w:rPr>
        <w:t>NIPS</w:t>
      </w:r>
      <w:r>
        <w:t>, 2011</w:t>
      </w:r>
      <w:r>
        <w:br/>
      </w:r>
      <w:r>
        <w:t xml:space="preserve">[103] D.J. Rezende, S. Mohamed, and D. Wierstra ,“Stochastic Backpropagation and Approximate Inference in Deep  Generative Models,” </w:t>
      </w:r>
      <w:r>
        <w:rPr>
          <w:i/>
        </w:rPr>
        <w:t>ICML</w:t>
      </w:r>
      <w:r>
        <w:t>, 2014</w:t>
      </w:r>
      <w:r>
        <w:br/>
      </w:r>
      <w:r>
        <w:t xml:space="preserve">[104] M. Riedmiller ,“Neural Fitted Q Iteration---First Experiences with a Data Efficient  Neural Reinforcement Learning Method,” </w:t>
      </w:r>
      <w:r>
        <w:rPr>
          <w:i/>
        </w:rPr>
        <w:t>ECML</w:t>
      </w:r>
      <w:r>
        <w:t>, 2005</w:t>
      </w:r>
      <w:r>
        <w:br/>
      </w:r>
      <w:r>
        <w:t xml:space="preserve">[105] S. Ross, G.J. Gordon, and D. Bagnell ,“A Reduction of Imitation Learning and Structured Prediction to  No-Regret Online Learning,” </w:t>
      </w:r>
      <w:r>
        <w:rPr>
          <w:i/>
        </w:rPr>
        <w:t>AISTATS</w:t>
      </w:r>
      <w:r>
        <w:t>, 2011</w:t>
      </w:r>
      <w:r>
        <w:br/>
      </w:r>
      <w:r>
        <w:t xml:space="preserve">[106] D.E. Rumelhart, G.E. Hinton, and R.J. Williams ,“Learning Representations by Back-Propagating Errors,” </w:t>
      </w:r>
      <w:r>
        <w:rPr>
          <w:i/>
        </w:rPr>
        <w:t>Cognitive Modeling</w:t>
      </w:r>
      <w:r>
        <w:t>, vol.5, iss.3, 1988</w:t>
      </w:r>
      <w:r>
        <w:br/>
      </w:r>
      <w:r>
        <w:t xml:space="preserve">[107] G.A. Rummery and M. Niranjan ,“{On-line Q-learning using Connectionist Systems,” </w:t>
      </w:r>
      <w:r>
        <w:rPr>
          <w:i/>
        </w:rPr>
        <w:t xml:space="preserve"> University of Cambridge, Department of Engineering, 1994.</w:t>
      </w:r>
      <w:r/>
      <w:r>
        <w:br/>
      </w:r>
      <w:r>
        <w:t xml:space="preserve">[108] A.A. Rusu, S.G. Colmenarejo, C. Gulcehre, G. Desjardins, J. Kirkpatrick, R. Pascanu, V. Mnih, K. Kavukcuoglu, and R. Hadsell ,“Policy Distillation,” </w:t>
      </w:r>
      <w:r>
        <w:rPr>
          <w:i/>
        </w:rPr>
        <w:t>ICLR</w:t>
      </w:r>
      <w:r>
        <w:t>, 2016</w:t>
      </w:r>
      <w:r>
        <w:br/>
      </w:r>
      <w:r>
        <w:t xml:space="preserve">[109] A.A. Rusu, N.C. Rabinowitz, G. Desjardins, H. Soyer, J. Kirkpatrick, K. Kavukcuoglu, R. Pascanu, and R. Hadsell ,“Progressive Neural Networks,” </w:t>
      </w:r>
      <w:r>
        <w:rPr>
          <w:i/>
        </w:rPr>
        <w:t>arXiv:1606.04671</w:t>
      </w:r>
      <w:r>
        <w:t>, 2016</w:t>
      </w:r>
      <w:r>
        <w:br/>
      </w:r>
      <w:r>
        <w:t xml:space="preserve">[110] A.A. Rusu, M. Vecerik, T. Rothörl, N. Heess, R. Pascanu, and R. Hadsell ,“Sim-to-Real Robot Learning from Pixels with Progressive Nets,” </w:t>
      </w:r>
      <w:r>
        <w:rPr>
          <w:i/>
        </w:rPr>
        <w:t>CoRL</w:t>
      </w:r>
      <w:r>
        <w:t>, 2017</w:t>
      </w:r>
      <w:r>
        <w:br/>
      </w:r>
      <w:r>
        <w:t xml:space="preserve">[111] T. Salimans, J. Ho, X. Chen, and I. Sutskever ,“Evolution Strategies as a Scalable Alternative to Reinforcement  Learning,” </w:t>
      </w:r>
      <w:r>
        <w:rPr>
          <w:i/>
        </w:rPr>
        <w:t>arXiv:1703.03864</w:t>
      </w:r>
      <w:r>
        <w:t>, 2017</w:t>
      </w:r>
      <w:r>
        <w:br/>
      </w:r>
      <w:r>
        <w:t xml:space="preserve">[112] T. Schaul, D. Horgan, K. Gregor, and D. Silver ,“Universal Value Function Approximators,” </w:t>
      </w:r>
      <w:r>
        <w:rPr>
          <w:i/>
        </w:rPr>
        <w:t>ICML</w:t>
      </w:r>
      <w:r>
        <w:t>, 2015</w:t>
      </w:r>
      <w:r>
        <w:br/>
      </w:r>
      <w:r>
        <w:t xml:space="preserve">[113] T. Schaul, J. Quan, I. Antonoglou, and D. Silver ,“Prioritized Experience Replay,” </w:t>
      </w:r>
      <w:r>
        <w:rPr>
          <w:i/>
        </w:rPr>
        <w:t>ICLR</w:t>
      </w:r>
      <w:r>
        <w:t>, 2016</w:t>
      </w:r>
      <w:r>
        <w:br/>
      </w:r>
      <w:r>
        <w:t xml:space="preserve">[114] J. Schmidhuber ,“A Possibility for Implementing Curiosity and Boredom in  Model-Building Neural Controllers,” </w:t>
      </w:r>
      <w:r>
        <w:rPr>
          <w:i/>
        </w:rPr>
        <w:t>SAB</w:t>
      </w:r>
      <w:r>
        <w:t>, 1991</w:t>
      </w:r>
      <w:r>
        <w:br/>
      </w:r>
      <w:r>
        <w:t xml:space="preserve">[115] J. Schmidhuber and R. Huber ,“Learning to Generate Artificial Fovea Trajectories for Target  Detection,” </w:t>
      </w:r>
      <w:r>
        <w:rPr>
          <w:i/>
        </w:rPr>
        <w:t>IJNS</w:t>
      </w:r>
      <w:r>
        <w:t>, vol.2, iss.01n02, pp.125-134, 1991</w:t>
      </w:r>
      <w:r>
        <w:br/>
      </w:r>
      <w:r>
        <w:t xml:space="preserve">[116] J. Schulman, N. Heess, T. Weber, and P. Abbeel ,“Gradient Estimation using Stochastic Computation Graphs,” </w:t>
      </w:r>
      <w:r>
        <w:rPr>
          <w:i/>
        </w:rPr>
        <w:t>NIPS</w:t>
      </w:r>
      <w:r>
        <w:t>, 2015</w:t>
      </w:r>
      <w:r>
        <w:br/>
      </w:r>
      <w:r>
        <w:t xml:space="preserve">[117] J. Schulman, S. Levine, P. Abbeel, M. Jordan, and P. Moritz ,“Trust Region Policy Optimization,” </w:t>
      </w:r>
      <w:r>
        <w:rPr>
          <w:i/>
        </w:rPr>
        <w:t>ICML</w:t>
      </w:r>
      <w:r>
        <w:t>, 2015</w:t>
      </w:r>
      <w:r>
        <w:br/>
      </w:r>
      <w:r>
        <w:t xml:space="preserve">[118] J. Schulman, P. Moritz, S. Levine, M. Jordan, and P. Abbeel ,“High-Dimensional Continuous Control using Generalized Advantage  Estimation,” </w:t>
      </w:r>
      <w:r>
        <w:rPr>
          <w:i/>
        </w:rPr>
        <w:t>ICLR</w:t>
      </w:r>
      <w:r>
        <w:t>, 2016</w:t>
      </w:r>
      <w:r>
        <w:br/>
      </w:r>
      <w:r>
        <w:t xml:space="preserve">[119] J. Schulman, P. Abbeel, and X. Chen ,“Equivalence Between Policy Gradients and Soft Q-Learning,” </w:t>
      </w:r>
      <w:r>
        <w:rPr>
          <w:i/>
        </w:rPr>
        <w:t>arXiv:1704.06440</w:t>
      </w:r>
      <w:r>
        <w:t>, 2017</w:t>
      </w:r>
      <w:r>
        <w:br/>
      </w:r>
      <w:r>
        <w:t xml:space="preserve">[120] J. Schulman, F. Wolski, P. Dhariwal, A. Radford, and O. Klimov ,“Proximal Policy Optimization Algorithms,” </w:t>
      </w:r>
      <w:r>
        <w:rPr>
          <w:i/>
        </w:rPr>
        <w:t>arXiv:1707.06347</w:t>
      </w:r>
      <w:r>
        <w:t>, 2017</w:t>
      </w:r>
      <w:r>
        <w:br/>
      </w:r>
      <w:r>
        <w:t xml:space="preserve">[121] B. Shahriari, K. Swersky, Z. Wang, R.P. Adams, and N. Freitas ,“Taking the Human out of the Loop: A Review of Bayesian  Optimization,” </w:t>
      </w:r>
      <w:r>
        <w:rPr>
          <w:i/>
        </w:rPr>
        <w:t>Proc. of the IEEE</w:t>
      </w:r>
      <w:r>
        <w:t>, vol.104, iss.1, pp.148-175, 2016</w:t>
      </w:r>
      <w:r>
        <w:br/>
      </w:r>
      <w:r>
        <w:t xml:space="preserve">[122] D. Silver, G. Lever, N. Heess, T. Degris, D. Wierstra, and M. Riedmiller ,“Deterministic Policy Gradient Algorithms,” </w:t>
      </w:r>
      <w:r>
        <w:rPr>
          <w:i/>
        </w:rPr>
        <w:t>ICML</w:t>
      </w:r>
      <w:r>
        <w:t>, 2014</w:t>
      </w:r>
      <w:r>
        <w:br/>
      </w:r>
      <w:r>
        <w:t xml:space="preserve">[123] D. Silver, A. Huang, C.J. Maddison, A. Guez, L. Sifre, G. Driessche, J. Schrittwieser, I. Antonoglou, V. Panneershelvam, M. Lanctot, and  et~al ,“Mastering the Game of Go with Deep Neural Networks and Tree Search,” </w:t>
      </w:r>
      <w:r>
        <w:rPr>
          <w:i/>
        </w:rPr>
        <w:t>Nature</w:t>
      </w:r>
      <w:r>
        <w:t>, vol.529, iss.7587, pp.484-489, 2016</w:t>
      </w:r>
      <w:r>
        <w:br/>
      </w:r>
      <w:r>
        <w:t xml:space="preserve">[124] S. Singh, D. Litman, M. Kearns, and M. Walker ,“Optimizing Dialogue Management with Reinforcement Learning:  Experiments with the NJFun System,” </w:t>
      </w:r>
      <w:r>
        <w:rPr>
          <w:i/>
        </w:rPr>
        <w:t>JAIR</w:t>
      </w:r>
      <w:r>
        <w:t>, vol.16:, pp.105-133, 2002</w:t>
      </w:r>
      <w:r>
        <w:br/>
      </w:r>
      <w:r>
        <w:t xml:space="preserve">[125] I. Sorokin, A. Seleznev, M. Pavlov, A. Fedorov, and A. Ignateva ,“Deep Attention Recurrent Q-Network,” </w:t>
      </w:r>
      <w:r>
        <w:rPr>
          <w:i/>
        </w:rPr>
        <w:t>NIPS Workshop on Deep Reinforcement Learning</w:t>
      </w:r>
      <w:r>
        <w:t>, 2015</w:t>
      </w:r>
      <w:r>
        <w:br/>
      </w:r>
      <w:r>
        <w:t xml:space="preserve">[126] B.C. Stadie, P. Abbeel, and I. Sutskever ,“Third Person Imitation Learning,” </w:t>
      </w:r>
      <w:r>
        <w:rPr>
          <w:i/>
        </w:rPr>
        <w:t>ICLR</w:t>
      </w:r>
      <w:r>
        <w:t>, 2017</w:t>
      </w:r>
      <w:r>
        <w:br/>
      </w:r>
      <w:r>
        <w:t xml:space="preserve">[127] B.C. Stadie, S. Levine, and P. Abbeel ,“Incentivizing Exploration in Reinforcement Learning with Deep  Predictive Models,” </w:t>
      </w:r>
      <w:r>
        <w:rPr>
          <w:i/>
        </w:rPr>
        <w:t>NIPS Workshop on Deep Reinforcement Learning</w:t>
      </w:r>
      <w:r>
        <w:t>, 2015</w:t>
      </w:r>
      <w:r>
        <w:br/>
      </w:r>
      <w:r>
        <w:t xml:space="preserve">[128] A.L. Strehl, L. Li, E. Wiewiora, J. Langford, and M.L. Littman ,“PAC Model-Free Reinforcement Learning,” </w:t>
      </w:r>
      <w:r>
        <w:rPr>
          <w:i/>
        </w:rPr>
        <w:t>ICML</w:t>
      </w:r>
      <w:r>
        <w:t>, 2006</w:t>
      </w:r>
      <w:r>
        <w:br/>
      </w:r>
      <w:r>
        <w:t xml:space="preserve">[129] S. Sukhbaatar, A. Szlam, and R. Fergus ,“Learning Multiagent Communication with Backpropagation,” </w:t>
      </w:r>
      <w:r>
        <w:rPr>
          <w:i/>
        </w:rPr>
        <w:t>NIPS</w:t>
      </w:r>
      <w:r>
        <w:t>, 2016</w:t>
      </w:r>
      <w:r>
        <w:br/>
      </w:r>
      <w:r>
        <w:t xml:space="preserve">[130] R.S. Sutton and A.G. Barto ,“{Reinforcement Learning: An Introduction,” </w:t>
      </w:r>
      <w:r>
        <w:rPr>
          <w:i/>
        </w:rPr>
        <w:t xml:space="preserve"> MIT Press, 1998.</w:t>
      </w:r>
      <w:r/>
      <w:r>
        <w:br/>
      </w:r>
      <w:r>
        <w:t xml:space="preserve">[131] R.S. Sutton, D. Precup, and S. Singh ,“Between MDPs and Semi-MDPs: A Framework for Temporal Abstraction in  Reinforcement Learning,” </w:t>
      </w:r>
      <w:r>
        <w:rPr>
          <w:i/>
        </w:rPr>
        <w:t>Artificial intelligence</w:t>
      </w:r>
      <w:r>
        <w:t>, vol.112, iss.1--2, pp. 181-211, 1999</w:t>
      </w:r>
      <w:r>
        <w:br/>
      </w:r>
      <w:r>
        <w:t xml:space="preserve">[132] G. Synnaeve, N. Nardelli, A. Auvolat, S. Chintala, T. Lacroix, Z. Lin, F. Richoux, and N. Usunier ,“TorchCraft: A Library for Machine Learning Research on Real-Time  Strategy Games,” </w:t>
      </w:r>
      <w:r>
        <w:rPr>
          <w:i/>
        </w:rPr>
        <w:t>arXiv:1611.00625</w:t>
      </w:r>
      <w:r>
        <w:t>, 2016</w:t>
      </w:r>
      <w:r>
        <w:br/>
      </w:r>
      <w:r>
        <w:t xml:space="preserve">[133] A. Tamar, Y. Wu, G. Thomas, S. Levine, and P. Abbeel ,“Value Iteration Networks,” </w:t>
      </w:r>
      <w:r>
        <w:rPr>
          <w:i/>
        </w:rPr>
        <w:t>NIPS</w:t>
      </w:r>
      <w:r>
        <w:t>, 2016</w:t>
      </w:r>
      <w:r>
        <w:br/>
      </w:r>
      <w:r>
        <w:t xml:space="preserve">[134] H. Tang, R. Houthooft, D. Foote, A. Stooke, X. Chen, Y. Duan, J. Schulman, F.D. Turck, and P. Abbeel ,“\#Exploration: A Study of Count-Based Exploration for Deep  Reinforcement Learning,” </w:t>
      </w:r>
      <w:r>
        <w:rPr>
          <w:i/>
        </w:rPr>
        <w:t>NIPS</w:t>
      </w:r>
      <w:r>
        <w:t>, 2017</w:t>
      </w:r>
      <w:r>
        <w:br/>
      </w:r>
      <w:r>
        <w:t xml:space="preserve">[135] Y.W. Teh, V. Bapst, W.M. Czarnecki, J. Quan, J. Kirkpatrick, R. Hadsell, N. Heess, and R. Pascanu ,“Distral: Robust Multitask Reinforcement Learning,” </w:t>
      </w:r>
      <w:r>
        <w:rPr>
          <w:i/>
        </w:rPr>
        <w:t>NIPS</w:t>
      </w:r>
      <w:r>
        <w:t>, 2017</w:t>
      </w:r>
      <w:r>
        <w:br/>
      </w:r>
      <w:r>
        <w:t xml:space="preserve">[136] G. Tesauro ,“Temporal Difference Learning and TD-Gammon,” </w:t>
      </w:r>
      <w:r>
        <w:rPr>
          <w:i/>
        </w:rPr>
        <w:t>Communications of the ACM</w:t>
      </w:r>
      <w:r>
        <w:t>, vol.38, iss.3, pp.58-68,  1995</w:t>
      </w:r>
      <w:r>
        <w:br/>
      </w:r>
      <w:r>
        <w:t xml:space="preserve">[137] G. Tesauro, R. Das, H. Chan, J. Kephart, D. Levine, F. Rawson, and C. Lefurgy ,“Managing Power Consumption and Performance of Computing Systems  using Reinforcement Learning,” </w:t>
      </w:r>
      <w:r>
        <w:rPr>
          <w:i/>
        </w:rPr>
        <w:t>NIPS</w:t>
      </w:r>
      <w:r>
        <w:t>, 2008</w:t>
      </w:r>
      <w:r>
        <w:br/>
      </w:r>
      <w:r>
        <w:t xml:space="preserve">[138] C. Tessler, S. Givony, T. Zahavy, D.J. Mankowitz, and S. Mannor ,“A Deep Hierarchical Approach to Lifelong Learning in Minecraft,” </w:t>
      </w:r>
      <w:r>
        <w:rPr>
          <w:i/>
        </w:rPr>
        <w:t>AAAI</w:t>
      </w:r>
      <w:r>
        <w:t>, 2017</w:t>
      </w:r>
      <w:r>
        <w:br/>
      </w:r>
      <w:r>
        <w:t xml:space="preserve">[139] E. Todorov, T. Erez, and Y. Tassa ,“MuJoCo: A Physics Engine for Model-Based Control,” </w:t>
      </w:r>
      <w:r>
        <w:rPr>
          <w:i/>
        </w:rPr>
        <w:t>IROS</w:t>
      </w:r>
      <w:r>
        <w:t>, 2012</w:t>
      </w:r>
      <w:r>
        <w:br/>
      </w:r>
      <w:r>
        <w:t xml:space="preserve">[140] J.N. Tsitsiklis and B.V. Roy ,“Analysis of Temporal-Difference Learning with Function  Approximation,” </w:t>
      </w:r>
      <w:r>
        <w:rPr>
          <w:i/>
        </w:rPr>
        <w:t>NIPS</w:t>
      </w:r>
      <w:r>
        <w:t>, 1997</w:t>
      </w:r>
      <w:r>
        <w:br/>
      </w:r>
      <w:r>
        <w:t xml:space="preserve">[141] E. Tzeng, C. Devin, J. Hoffman, C. Finn, X. Peng, S. Levine, K. Saenko, and T. Darrell ,“Towards Adapting Deep Visuomotor Representations from Simulated to  Real Environments,” </w:t>
      </w:r>
      <w:r>
        <w:rPr>
          <w:i/>
        </w:rPr>
        <w:t>WAFR</w:t>
      </w:r>
      <w:r>
        <w:t>, 2016</w:t>
      </w:r>
      <w:r>
        <w:br/>
      </w:r>
      <w:r>
        <w:t xml:space="preserve">[142] N. Usunier, G. Synnaeve, Z. Lin, and S. Chintala ,“Episodic Exploration for Deep Deterministic Policies: An Application  to StarCraft Micromanagement Tasks,” </w:t>
      </w:r>
      <w:r>
        <w:rPr>
          <w:i/>
        </w:rPr>
        <w:t>ICLR</w:t>
      </w:r>
      <w:r>
        <w:t>, 2017</w:t>
      </w:r>
      <w:r>
        <w:br/>
      </w:r>
      <w:r>
        <w:t xml:space="preserve">[143] H. Hasselt ,“Double Q-Learning,” </w:t>
      </w:r>
      <w:r>
        <w:rPr>
          <w:i/>
        </w:rPr>
        <w:t>NIPS</w:t>
      </w:r>
      <w:r>
        <w:t>, 2010</w:t>
      </w:r>
      <w:r>
        <w:br/>
      </w:r>
      <w:r>
        <w:t xml:space="preserve">[144] H. Hasselt, A. Guez, and D. Silver ,“Deep Reinforcement Learning with Double Q-Learning,” </w:t>
      </w:r>
      <w:r>
        <w:rPr>
          <w:i/>
        </w:rPr>
        <w:t>AAAI</w:t>
      </w:r>
      <w:r>
        <w:t>, 2016</w:t>
      </w:r>
      <w:r>
        <w:br/>
      </w:r>
      <w:r>
        <w:t xml:space="preserve">[145] H. Vanseijen and R. Sutton ,“A Deeper Look at Planning as Learning from Replay,” </w:t>
      </w:r>
      <w:r>
        <w:rPr>
          <w:i/>
        </w:rPr>
        <w:t>ICML</w:t>
      </w:r>
      <w:r>
        <w:t>, 2015</w:t>
      </w:r>
      <w:r>
        <w:br/>
      </w:r>
      <w:r>
        <w:t xml:space="preserve">[146] A. Vezhnevets, V. Mnih, S. Osindero, A. Graves, O. Vinyals, J. Agapiou, and K. Kavukcuoglu ,“Strategic Attentive Writer for Learning Macro-Actions,” </w:t>
      </w:r>
      <w:r>
        <w:rPr>
          <w:i/>
        </w:rPr>
        <w:t>NIPS</w:t>
      </w:r>
      <w:r>
        <w:t>, 2016</w:t>
      </w:r>
      <w:r>
        <w:br/>
      </w:r>
      <w:r>
        <w:t xml:space="preserve">[147] A.S. Vezhnevets, S. Osindero, T. Schaul, N. Heess, M. Jaderberg, D. Silver, and K. Kavukcuoglu ,“FeUdal Networks for Hierarchical Reinforcement Learning,” </w:t>
      </w:r>
      <w:r>
        <w:rPr>
          <w:i/>
        </w:rPr>
        <w:t>ICML</w:t>
      </w:r>
      <w:r>
        <w:t>, 2017</w:t>
      </w:r>
      <w:r>
        <w:br/>
      </w:r>
      <w:r>
        <w:t xml:space="preserve">[148] O. Vinyals, T. Ewalds, S. Bartunov, P. Georgiev, A.S. Vezhnevets, M. Yeo, A. Makhzani, H. Küttler, J. Agapiou, J. Schrittwieser, and  et~al ,“StarCraft II: A New Challenge for Reinforcement Learning,” </w:t>
      </w:r>
      <w:r>
        <w:rPr>
          <w:i/>
        </w:rPr>
        <w:t>arXiv:1708.04782</w:t>
      </w:r>
      <w:r>
        <w:t>, 2017</w:t>
      </w:r>
      <w:r>
        <w:br/>
      </w:r>
      <w:r>
        <w:t xml:space="preserve">[149] N. Wahlström, T.B. Schön, and M.P. Deisenroth ,“Learning Deep Dynamical Models from Image Pixels,” </w:t>
      </w:r>
      <w:r>
        <w:rPr>
          <w:i/>
        </w:rPr>
        <w:t>IFAC SYSID</w:t>
      </w:r>
      <w:r>
        <w:t>, vol.48, iss.28, 2015</w:t>
      </w:r>
      <w:r>
        <w:br/>
      </w:r>
      <w:r>
        <w:t xml:space="preserve">[150] N. Wahlström, T.B. Schön, and M.P. Deisenroth ,“From Pixels to Torques: Policy Learning with Deep Dynamical Models,” </w:t>
      </w:r>
      <w:r>
        <w:rPr>
          <w:i/>
        </w:rPr>
        <w:t>ICML Workshop on Deep Learning</w:t>
      </w:r>
      <w:r>
        <w:t>, 2015</w:t>
      </w:r>
      <w:r>
        <w:br/>
      </w:r>
      <w:r>
        <w:t xml:space="preserve">[151] J.X. Wang, Z.K. Nelson, D. Tirumala, H. Soyer, J.Z. Leibo, R. Munos, C. Blundell, D. Kumaran, and M. Botvinick ,“Learning to Reinforcement Learn,” </w:t>
      </w:r>
      <w:r>
        <w:rPr>
          <w:i/>
        </w:rPr>
        <w:t>CogSci</w:t>
      </w:r>
      <w:r>
        <w:t>, 2017</w:t>
      </w:r>
      <w:r>
        <w:br/>
      </w:r>
      <w:r>
        <w:t xml:space="preserve">[152] Z. Wang, N. Freitas, and M. Lanctot ,“Dueling Network Architectures for Deep Reinforcement Learning,” </w:t>
      </w:r>
      <w:r>
        <w:rPr>
          <w:i/>
        </w:rPr>
        <w:t>ICLR</w:t>
      </w:r>
      <w:r>
        <w:t>, 2016</w:t>
      </w:r>
      <w:r>
        <w:br/>
      </w:r>
      <w:r>
        <w:t xml:space="preserve">[153] Z. Wang, V. Bapst, N. Heess, V. Mnih, R. Munos, K. Kavukcuoglu, and N. Freitas ,“Sample Efficient Actor-Critic with Experience Replay,” </w:t>
      </w:r>
      <w:r>
        <w:rPr>
          <w:i/>
        </w:rPr>
        <w:t>ICLR</w:t>
      </w:r>
      <w:r>
        <w:t>, 2017</w:t>
      </w:r>
      <w:r>
        <w:br/>
      </w:r>
      <w:r>
        <w:t xml:space="preserve">[154] C.J.C.H. Watkins and P. Dayan ,“Q-Learning,” </w:t>
      </w:r>
      <w:r>
        <w:rPr>
          <w:i/>
        </w:rPr>
        <w:t>Machine Learning</w:t>
      </w:r>
      <w:r>
        <w:t>, vol.8, iss.3-4, pp.279-292, 1992</w:t>
      </w:r>
      <w:r>
        <w:br/>
      </w:r>
      <w:r>
        <w:t xml:space="preserve">[155] M. Watter, J. Springenberg, J. Boedecker, and M. Riedmiller ,“Embed to Control: A Locally Linear Latent Dynamics Model for Control  from Raw Images,” </w:t>
      </w:r>
      <w:r>
        <w:rPr>
          <w:i/>
        </w:rPr>
        <w:t>NIPS</w:t>
      </w:r>
      <w:r>
        <w:t>, 2015</w:t>
      </w:r>
      <w:r>
        <w:br/>
      </w:r>
      <w:r>
        <w:t xml:space="preserve">[156] T. Weber, S. Racanière, D.P. Reichert, L. Buesing, A. Guez, D.J. Rezende, A.P. Badia, O. Vinyals, N. Heess, Y. Li, and  et~al ,“Imagination-Augmented Agents for Deep Reinforcement Learning,” </w:t>
      </w:r>
      <w:r>
        <w:rPr>
          <w:i/>
        </w:rPr>
        <w:t>NIPS</w:t>
      </w:r>
      <w:r>
        <w:t>, 2017</w:t>
      </w:r>
      <w:r>
        <w:br/>
      </w:r>
      <w:r>
        <w:t xml:space="preserve">[157] P.J. Werbos ,“Beyond Regression: New Tools for Prediction and Analysis in the  Behavioral Sciences,” </w:t>
      </w:r>
      <w:r>
        <w:rPr>
          <w:i/>
        </w:rPr>
        <w:t xml:space="preserve"> Technical report, Harvard University, Applied Mathematics, 1974.</w:t>
      </w:r>
      <w:r/>
      <w:r>
        <w:br/>
      </w:r>
      <w:r>
        <w:t xml:space="preserve">[158] D. Wierstra, A. Förster, J. Peters, and J. Schmidhuber ,“Recurrent Policy Gradients,” </w:t>
      </w:r>
      <w:r>
        <w:rPr>
          <w:i/>
        </w:rPr>
        <w:t>Logic Journal of the IGPL</w:t>
      </w:r>
      <w:r>
        <w:t>, vol.18, iss.5, pp.620-634,  2010</w:t>
      </w:r>
      <w:r>
        <w:br/>
      </w:r>
      <w:r>
        <w:t xml:space="preserve">[159] R.J. Williams ,“Simple Statistical Gradient-Following Algorithms for Connectionist  Reinforcement Learning,” </w:t>
      </w:r>
      <w:r>
        <w:rPr>
          <w:i/>
        </w:rPr>
        <w:t>Machine Learning</w:t>
      </w:r>
      <w:r>
        <w:t>, vol.8, iss.3-4, pp.229-256, 1992</w:t>
      </w:r>
      <w:r>
        <w:br/>
      </w:r>
      <w:r>
        <w:t xml:space="preserve">[160] M. Wulfmeier, P. Ondruska, and I. Posner ,“Maximum Entropy Deep Inverse Reinforcement Learning,” </w:t>
      </w:r>
      <w:r>
        <w:rPr>
          <w:i/>
        </w:rPr>
        <w:t>NIPS Workshop on Deep Reinforcement Learning</w:t>
      </w:r>
      <w:r>
        <w:t>, 2015</w:t>
      </w:r>
      <w:r>
        <w:br/>
      </w:r>
      <w:r>
        <w:t xml:space="preserve">[161] K. Xu, J. Ba, R. Kiros, K. Cho, A.C. Courville, R. Salakhutdinov, R.S. Zemel, and Y. Bengio ,“Show, Attend and Tell: Neural Image Caption Generation with Visual  Attention,” </w:t>
      </w:r>
      <w:r>
        <w:rPr>
          <w:i/>
        </w:rPr>
        <w:t>ICML</w:t>
      </w:r>
      <w:r>
        <w:t>, 2015</w:t>
      </w:r>
      <w:r>
        <w:br/>
      </w:r>
      <w:r>
        <w:t xml:space="preserve">[162] Y. Zhu, R. Mottaghi, E. Kolve, J.J. Lim, A. Gupta, L.F. Fei, and A. Farhadi ,“Target-Driven Visual Navigation in Indoor Scenes using Deep  Reinforcement Learning,” </w:t>
      </w:r>
      <w:r>
        <w:rPr>
          <w:i/>
        </w:rPr>
        <w:t>ICRA</w:t>
      </w:r>
      <w:r>
        <w:t>, 2017</w:t>
      </w:r>
      <w:r>
        <w:br/>
      </w:r>
      <w:r>
        <w:t xml:space="preserve">[163] B. Zoph and Q.V. Le ,“Neural Architecture Search with Reinforcement Learning,” </w:t>
      </w:r>
      <w:r>
        <w:rPr>
          <w:i/>
        </w:rPr>
        <w:t>ICLR</w:t>
      </w:r>
      <w:r>
        <w:t>, 2017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